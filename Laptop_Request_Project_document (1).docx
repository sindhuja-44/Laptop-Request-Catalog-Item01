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3A9" w:rsidRDefault="002803A9" w:rsidP="002803A9">
      <w:pPr>
        <w:pStyle w:val="Default"/>
      </w:pPr>
    </w:p>
    <w:p w:rsidR="00407A34" w:rsidRDefault="002803A9" w:rsidP="002803A9">
      <w:pPr>
        <w:pStyle w:val="Title"/>
        <w:rPr>
          <w:rFonts w:ascii="Times New Roman" w:hAnsi="Times New Roman" w:cs="Times New Roman"/>
          <w:color w:val="000000"/>
          <w:sz w:val="32"/>
          <w:szCs w:val="32"/>
        </w:rPr>
      </w:pPr>
      <w:r>
        <w:t xml:space="preserve"> </w:t>
      </w:r>
      <w:r w:rsidRPr="002803A9">
        <w:rPr>
          <w:b/>
          <w:bCs/>
          <w:color w:val="000000" w:themeColor="text1"/>
          <w:sz w:val="40"/>
          <w:szCs w:val="40"/>
        </w:rPr>
        <w:t>Project Title</w:t>
      </w:r>
      <w:r w:rsidRPr="002803A9">
        <w:rPr>
          <w:b/>
          <w:bCs/>
          <w:sz w:val="40"/>
          <w:szCs w:val="40"/>
        </w:rPr>
        <w:t>:</w:t>
      </w:r>
      <w:r w:rsidRPr="002803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535DD" w:rsidRPr="002803A9">
        <w:rPr>
          <w:rFonts w:ascii="Times New Roman" w:hAnsi="Times New Roman" w:cs="Times New Roman"/>
          <w:color w:val="000000"/>
          <w:sz w:val="32"/>
          <w:szCs w:val="32"/>
        </w:rPr>
        <w:t xml:space="preserve">Laptop Request – </w:t>
      </w:r>
      <w:proofErr w:type="spellStart"/>
      <w:r w:rsidR="00E535DD" w:rsidRPr="002803A9">
        <w:rPr>
          <w:rFonts w:ascii="Times New Roman" w:hAnsi="Times New Roman" w:cs="Times New Roman"/>
          <w:color w:val="000000"/>
          <w:sz w:val="32"/>
          <w:szCs w:val="32"/>
        </w:rPr>
        <w:t>ServiceNow</w:t>
      </w:r>
      <w:proofErr w:type="spellEnd"/>
      <w:r w:rsidR="00E535DD" w:rsidRPr="002803A9">
        <w:rPr>
          <w:rFonts w:ascii="Times New Roman" w:hAnsi="Times New Roman" w:cs="Times New Roman"/>
          <w:color w:val="000000"/>
          <w:sz w:val="32"/>
          <w:szCs w:val="32"/>
        </w:rPr>
        <w:t xml:space="preserve"> Project</w:t>
      </w:r>
      <w:r w:rsidR="00E535DD" w:rsidRPr="00814965">
        <w:rPr>
          <w:rFonts w:ascii="Times New Roman" w:hAnsi="Times New Roman" w:cs="Times New Roman"/>
          <w:color w:val="000000"/>
          <w:sz w:val="32"/>
          <w:szCs w:val="32"/>
        </w:rPr>
        <w:t xml:space="preserve"> Documentation</w:t>
      </w:r>
    </w:p>
    <w:p w:rsidR="0012113E" w:rsidRPr="0012113E" w:rsidRDefault="0012113E" w:rsidP="0012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12113E" w:rsidRPr="0012113E" w:rsidRDefault="0012113E" w:rsidP="0012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12113E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12113E"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  <w:t>Team Id</w:t>
      </w:r>
      <w:proofErr w:type="gramStart"/>
      <w:r w:rsidRPr="0012113E"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  <w:t>:NM2025TMID15022</w:t>
      </w:r>
      <w:proofErr w:type="gramEnd"/>
      <w:r w:rsidRPr="0012113E"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  <w:t xml:space="preserve"> </w:t>
      </w:r>
    </w:p>
    <w:p w:rsidR="0012113E" w:rsidRPr="0012113E" w:rsidRDefault="0012113E" w:rsidP="0012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12113E"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  <w:t>Team Members</w:t>
      </w:r>
      <w:proofErr w:type="gramStart"/>
      <w:r w:rsidRPr="0012113E"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  <w:t>:4</w:t>
      </w:r>
      <w:proofErr w:type="gramEnd"/>
      <w:r w:rsidRPr="0012113E"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  <w:t xml:space="preserve"> </w:t>
      </w:r>
    </w:p>
    <w:p w:rsidR="0012113E" w:rsidRPr="0012113E" w:rsidRDefault="0012113E" w:rsidP="0012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12113E">
        <w:rPr>
          <w:rFonts w:ascii="Times New Roman" w:hAnsi="Times New Roman" w:cs="Times New Roman"/>
          <w:color w:val="000000"/>
          <w:sz w:val="32"/>
          <w:szCs w:val="32"/>
          <w:lang w:val="en-IN"/>
        </w:rPr>
        <w:t>Team Leader: KARTHIKA B</w:t>
      </w:r>
    </w:p>
    <w:p w:rsidR="0012113E" w:rsidRPr="0012113E" w:rsidRDefault="0012113E" w:rsidP="0012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12113E"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  <w:t xml:space="preserve">Team Member </w:t>
      </w:r>
      <w:proofErr w:type="gramStart"/>
      <w:r w:rsidRPr="0012113E"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  <w:t>1 :</w:t>
      </w:r>
      <w:proofErr w:type="gramEnd"/>
      <w:r w:rsidRPr="0012113E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12113E">
        <w:rPr>
          <w:rFonts w:ascii="Times New Roman" w:hAnsi="Times New Roman" w:cs="Times New Roman"/>
          <w:color w:val="000000"/>
          <w:sz w:val="32"/>
          <w:szCs w:val="32"/>
          <w:lang w:val="en-IN"/>
        </w:rPr>
        <w:t>KARTHIKA S</w:t>
      </w:r>
    </w:p>
    <w:p w:rsidR="0012113E" w:rsidRPr="0012113E" w:rsidRDefault="0012113E" w:rsidP="0012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12113E"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  <w:t xml:space="preserve">Team Member </w:t>
      </w:r>
      <w:proofErr w:type="gramStart"/>
      <w:r w:rsidRPr="0012113E"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  <w:t>2 :</w:t>
      </w:r>
      <w:proofErr w:type="gramEnd"/>
      <w:r w:rsidRPr="0012113E"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  <w:t xml:space="preserve"> </w:t>
      </w:r>
      <w:r w:rsidRPr="0012113E">
        <w:rPr>
          <w:rFonts w:ascii="Times New Roman" w:hAnsi="Times New Roman" w:cs="Times New Roman"/>
          <w:bCs/>
          <w:color w:val="000000"/>
          <w:sz w:val="32"/>
          <w:szCs w:val="32"/>
          <w:lang w:val="en-IN"/>
        </w:rPr>
        <w:t>MONISHA K</w:t>
      </w:r>
    </w:p>
    <w:p w:rsidR="002803A9" w:rsidRPr="0012113E" w:rsidRDefault="0012113E" w:rsidP="0012113E">
      <w:pPr>
        <w:rPr>
          <w:sz w:val="32"/>
          <w:szCs w:val="32"/>
        </w:rPr>
      </w:pPr>
      <w:r w:rsidRPr="0012113E"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  <w:t>Team Member 3</w:t>
      </w:r>
      <w:proofErr w:type="gramStart"/>
      <w:r w:rsidRPr="0012113E"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  <w:t>:</w:t>
      </w:r>
      <w:r w:rsidRPr="0012113E">
        <w:rPr>
          <w:rFonts w:ascii="Times New Roman" w:hAnsi="Times New Roman" w:cs="Times New Roman"/>
          <w:bCs/>
          <w:color w:val="000000"/>
          <w:sz w:val="32"/>
          <w:szCs w:val="32"/>
          <w:lang w:val="en-IN"/>
        </w:rPr>
        <w:t>SINDHUJA</w:t>
      </w:r>
      <w:proofErr w:type="gramEnd"/>
      <w:r w:rsidRPr="0012113E">
        <w:rPr>
          <w:rFonts w:ascii="Times New Roman" w:hAnsi="Times New Roman" w:cs="Times New Roman"/>
          <w:bCs/>
          <w:color w:val="000000"/>
          <w:sz w:val="32"/>
          <w:szCs w:val="32"/>
          <w:lang w:val="en-IN"/>
        </w:rPr>
        <w:t xml:space="preserve"> R</w:t>
      </w:r>
    </w:p>
    <w:p w:rsidR="00407A34" w:rsidRPr="00814965" w:rsidRDefault="00E535DD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Problem Statement</w:t>
      </w:r>
    </w:p>
    <w:p w:rsidR="00407A34" w:rsidRPr="00814965" w:rsidRDefault="00E535DD">
      <w:pPr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Employees often need laptops and accessories for their work. In many companies, these requests are made through emails or manual processes, which causes delays, mistakes, and no proper tracking.</w:t>
      </w:r>
      <w:r w:rsidRPr="00814965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14965">
        <w:rPr>
          <w:rFonts w:ascii="Times New Roman" w:hAnsi="Times New Roman" w:cs="Times New Roman"/>
          <w:color w:val="000000"/>
          <w:sz w:val="32"/>
          <w:szCs w:val="32"/>
        </w:rPr>
        <w:br/>
        <w:t>To solve this, we need a simple and structured Service Catalog Item in ServiceNow that allows employees to request laptops, give justifications, and add accessories only when needed.</w:t>
      </w:r>
    </w:p>
    <w:p w:rsidR="00407A34" w:rsidRPr="00814965" w:rsidRDefault="00E535DD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Objective</w:t>
      </w:r>
    </w:p>
    <w:p w:rsidR="00407A34" w:rsidRPr="00814965" w:rsidRDefault="00E535DD">
      <w:pPr>
        <w:pStyle w:val="ListNumber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To design and configure a Service Catalog Item in ServiceNow for laptop requests.</w:t>
      </w:r>
    </w:p>
    <w:p w:rsidR="00407A34" w:rsidRPr="00814965" w:rsidRDefault="00E535DD">
      <w:pPr>
        <w:pStyle w:val="ListNumber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 xml:space="preserve">To apply Catalog UI Policies </w:t>
      </w:r>
      <w:proofErr w:type="gramStart"/>
      <w:r w:rsidRPr="00814965">
        <w:rPr>
          <w:rFonts w:ascii="Times New Roman" w:hAnsi="Times New Roman" w:cs="Times New Roman"/>
          <w:color w:val="000000"/>
          <w:sz w:val="32"/>
          <w:szCs w:val="32"/>
        </w:rPr>
        <w:t>that dynamically control</w:t>
      </w:r>
      <w:proofErr w:type="gramEnd"/>
      <w:r w:rsidRPr="00814965">
        <w:rPr>
          <w:rFonts w:ascii="Times New Roman" w:hAnsi="Times New Roman" w:cs="Times New Roman"/>
          <w:color w:val="000000"/>
          <w:sz w:val="32"/>
          <w:szCs w:val="32"/>
        </w:rPr>
        <w:t xml:space="preserve"> field visibility and mandatory conditions.</w:t>
      </w:r>
    </w:p>
    <w:p w:rsidR="00407A34" w:rsidRPr="00814965" w:rsidRDefault="00E535DD">
      <w:pPr>
        <w:pStyle w:val="ListNumber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To implement a UI Action (Reset Form) for user convenience.</w:t>
      </w:r>
    </w:p>
    <w:p w:rsidR="00407A34" w:rsidRPr="00814965" w:rsidRDefault="00E535DD">
      <w:pPr>
        <w:pStyle w:val="ListNumber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To capture all configurations in a Local Update Set and export/import it between different instances.</w:t>
      </w:r>
    </w:p>
    <w:p w:rsidR="00407A34" w:rsidRPr="00814965" w:rsidRDefault="00E535DD">
      <w:pPr>
        <w:pStyle w:val="ListNumber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lastRenderedPageBreak/>
        <w:t>To test and verify the catalog item functionality in the target instance.</w:t>
      </w:r>
    </w:p>
    <w:p w:rsidR="00407A34" w:rsidRPr="00814965" w:rsidRDefault="00E535DD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Skills Gained / Demonstrated</w:t>
      </w:r>
    </w:p>
    <w:p w:rsidR="00407A34" w:rsidRPr="00814965" w:rsidRDefault="00E535DD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ServiceNow Basics (navigation, update sets)</w:t>
      </w:r>
    </w:p>
    <w:p w:rsidR="00407A34" w:rsidRPr="00814965" w:rsidRDefault="00E535DD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Service Catalog Management (creating items, adding variables)</w:t>
      </w:r>
    </w:p>
    <w:p w:rsidR="00407A34" w:rsidRPr="00814965" w:rsidRDefault="00E535DD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UI Policy &amp; Policy Actions (show/hide fields, mandatory rules)</w:t>
      </w:r>
    </w:p>
    <w:p w:rsidR="00407A34" w:rsidRPr="00814965" w:rsidRDefault="00E535DD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UI Actions &amp; Client-Side Scripting (g_form methods in JavaScript)</w:t>
      </w:r>
    </w:p>
    <w:p w:rsidR="00407A34" w:rsidRPr="00814965" w:rsidRDefault="00E535DD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Update Set Migration (export/import changes)</w:t>
      </w:r>
    </w:p>
    <w:p w:rsidR="00407A34" w:rsidRPr="00814965" w:rsidRDefault="00E535DD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Testing &amp; Validation (ensuring proper catalog item behavior)</w:t>
      </w:r>
    </w:p>
    <w:p w:rsidR="00407A34" w:rsidRPr="00814965" w:rsidRDefault="00E535DD">
      <w:pPr>
        <w:pStyle w:val="Heading1"/>
        <w:rPr>
          <w:rFonts w:ascii="Times New Roman" w:hAnsi="Times New Roman" w:cs="Times New Roman"/>
          <w:color w:val="000000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Implementation Steps</w:t>
      </w:r>
    </w:p>
    <w:p w:rsidR="00C46700" w:rsidRPr="00814965" w:rsidRDefault="00C46700" w:rsidP="00C46700">
      <w:pPr>
        <w:pStyle w:val="Heading3"/>
        <w:shd w:val="clear" w:color="auto" w:fill="FFFFFF"/>
        <w:spacing w:before="300" w:after="150" w:line="570" w:lineRule="atLeast"/>
        <w:rPr>
          <w:rFonts w:ascii="Times New Roman" w:hAnsi="Times New Roman" w:cs="Times New Roman"/>
          <w:color w:val="2D2828"/>
          <w:sz w:val="32"/>
          <w:szCs w:val="32"/>
        </w:rPr>
      </w:pPr>
      <w:r w:rsidRPr="00814965">
        <w:rPr>
          <w:rFonts w:ascii="Times New Roman" w:hAnsi="Times New Roman" w:cs="Times New Roman"/>
          <w:color w:val="2D2828"/>
          <w:sz w:val="32"/>
          <w:szCs w:val="32"/>
        </w:rPr>
        <w:t>Update set</w:t>
      </w:r>
    </w:p>
    <w:p w:rsidR="00407A34" w:rsidRPr="00814965" w:rsidRDefault="00E535DD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Step 1: Create Local Update Set</w:t>
      </w:r>
    </w:p>
    <w:p w:rsidR="00407A34" w:rsidRPr="00814965" w:rsidRDefault="00E535DD" w:rsidP="00C467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 xml:space="preserve">Open </w:t>
      </w:r>
      <w:proofErr w:type="spellStart"/>
      <w:r w:rsidRPr="00814965">
        <w:rPr>
          <w:rFonts w:ascii="Times New Roman" w:hAnsi="Times New Roman" w:cs="Times New Roman"/>
          <w:color w:val="000000"/>
          <w:sz w:val="32"/>
          <w:szCs w:val="32"/>
        </w:rPr>
        <w:t>ServiceNow</w:t>
      </w:r>
      <w:proofErr w:type="spellEnd"/>
      <w:r w:rsidRPr="00814965">
        <w:rPr>
          <w:rFonts w:ascii="Times New Roman" w:hAnsi="Times New Roman" w:cs="Times New Roman"/>
          <w:color w:val="000000"/>
          <w:sz w:val="32"/>
          <w:szCs w:val="32"/>
        </w:rPr>
        <w:t xml:space="preserve"> instance → All &gt; Update Sets &gt; Local Update Sets.</w:t>
      </w:r>
      <w:r w:rsidRPr="00814965">
        <w:rPr>
          <w:rFonts w:ascii="Times New Roman" w:hAnsi="Times New Roman" w:cs="Times New Roman"/>
          <w:color w:val="000000"/>
          <w:sz w:val="32"/>
          <w:szCs w:val="32"/>
        </w:rPr>
        <w:br/>
        <w:t xml:space="preserve">2. Click </w:t>
      </w:r>
      <w:proofErr w:type="gramStart"/>
      <w:r w:rsidRPr="00814965">
        <w:rPr>
          <w:rFonts w:ascii="Times New Roman" w:hAnsi="Times New Roman" w:cs="Times New Roman"/>
          <w:color w:val="000000"/>
          <w:sz w:val="32"/>
          <w:szCs w:val="32"/>
        </w:rPr>
        <w:t>New</w:t>
      </w:r>
      <w:proofErr w:type="gramEnd"/>
      <w:r w:rsidRPr="00814965">
        <w:rPr>
          <w:rFonts w:ascii="Times New Roman" w:hAnsi="Times New Roman" w:cs="Times New Roman"/>
          <w:color w:val="000000"/>
          <w:sz w:val="32"/>
          <w:szCs w:val="32"/>
        </w:rPr>
        <w:t xml:space="preserve"> → Enter name (e.g., Laptop Request).</w:t>
      </w:r>
      <w:r w:rsidRPr="00814965">
        <w:rPr>
          <w:rFonts w:ascii="Times New Roman" w:hAnsi="Times New Roman" w:cs="Times New Roman"/>
          <w:color w:val="000000"/>
          <w:sz w:val="32"/>
          <w:szCs w:val="32"/>
        </w:rPr>
        <w:br/>
        <w:t>3. Submit → Click Make Current (set active).</w:t>
      </w:r>
    </w:p>
    <w:p w:rsidR="00C46700" w:rsidRPr="00814965" w:rsidRDefault="00C46700" w:rsidP="00C46700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r w:rsidRPr="00814965">
        <w:rPr>
          <w:rFonts w:ascii="Times New Roman" w:hAnsi="Times New Roman" w:cs="Times New Roman"/>
          <w:noProof/>
          <w:color w:val="000000"/>
          <w:sz w:val="32"/>
          <w:szCs w:val="32"/>
          <w:lang w:val="en-IN" w:eastAsia="en-IN"/>
        </w:rPr>
        <w:drawing>
          <wp:inline distT="0" distB="0" distL="0" distR="0" wp14:anchorId="5B7F2886" wp14:editId="38427911">
            <wp:extent cx="5480735" cy="22955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00" w:rsidRPr="00814965" w:rsidRDefault="00C46700" w:rsidP="00C46700">
      <w:pPr>
        <w:pStyle w:val="Heading3"/>
        <w:shd w:val="clear" w:color="auto" w:fill="FFFFFF"/>
        <w:spacing w:before="300" w:after="150" w:line="570" w:lineRule="atLeast"/>
        <w:rPr>
          <w:rFonts w:ascii="Times New Roman" w:hAnsi="Times New Roman" w:cs="Times New Roman"/>
          <w:color w:val="2D2828"/>
          <w:sz w:val="32"/>
          <w:szCs w:val="32"/>
        </w:rPr>
      </w:pPr>
      <w:r w:rsidRPr="00814965">
        <w:rPr>
          <w:rFonts w:ascii="Times New Roman" w:hAnsi="Times New Roman" w:cs="Times New Roman"/>
          <w:color w:val="2D2828"/>
          <w:sz w:val="32"/>
          <w:szCs w:val="32"/>
        </w:rPr>
        <w:lastRenderedPageBreak/>
        <w:t>Service Catalog Item</w:t>
      </w:r>
    </w:p>
    <w:p w:rsidR="00C46700" w:rsidRPr="00814965" w:rsidRDefault="00C46700" w:rsidP="00C4670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Step 2.1: Create Service Catalog Item</w:t>
      </w:r>
    </w:p>
    <w:p w:rsidR="00407A34" w:rsidRPr="00814965" w:rsidRDefault="00C46700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14965">
        <w:rPr>
          <w:rFonts w:ascii="Times New Roman" w:hAnsi="Times New Roman" w:cs="Times New Roman"/>
          <w:color w:val="000000"/>
          <w:sz w:val="32"/>
          <w:szCs w:val="32"/>
        </w:rPr>
        <w:t>1.</w:t>
      </w:r>
      <w:r w:rsidR="00E535DD" w:rsidRPr="00814965">
        <w:rPr>
          <w:rFonts w:ascii="Times New Roman" w:hAnsi="Times New Roman" w:cs="Times New Roman"/>
          <w:color w:val="000000"/>
          <w:sz w:val="32"/>
          <w:szCs w:val="32"/>
        </w:rPr>
        <w:t>Navigate</w:t>
      </w:r>
      <w:proofErr w:type="gramEnd"/>
      <w:r w:rsidR="00E535DD" w:rsidRPr="00814965">
        <w:rPr>
          <w:rFonts w:ascii="Times New Roman" w:hAnsi="Times New Roman" w:cs="Times New Roman"/>
          <w:color w:val="000000"/>
          <w:sz w:val="32"/>
          <w:szCs w:val="32"/>
        </w:rPr>
        <w:t xml:space="preserve"> to Service Catalog &gt; Maintain Items.</w:t>
      </w:r>
      <w:r w:rsidR="00E535DD" w:rsidRPr="00814965">
        <w:rPr>
          <w:rFonts w:ascii="Times New Roman" w:hAnsi="Times New Roman" w:cs="Times New Roman"/>
          <w:color w:val="000000"/>
          <w:sz w:val="32"/>
          <w:szCs w:val="32"/>
        </w:rPr>
        <w:br/>
        <w:t xml:space="preserve">2. Click </w:t>
      </w:r>
      <w:proofErr w:type="gramStart"/>
      <w:r w:rsidR="00E535DD" w:rsidRPr="00814965">
        <w:rPr>
          <w:rFonts w:ascii="Times New Roman" w:hAnsi="Times New Roman" w:cs="Times New Roman"/>
          <w:color w:val="000000"/>
          <w:sz w:val="32"/>
          <w:szCs w:val="32"/>
        </w:rPr>
        <w:t>New</w:t>
      </w:r>
      <w:proofErr w:type="gramEnd"/>
      <w:r w:rsidR="00E535DD" w:rsidRPr="00814965">
        <w:rPr>
          <w:rFonts w:ascii="Times New Roman" w:hAnsi="Times New Roman" w:cs="Times New Roman"/>
          <w:color w:val="000000"/>
          <w:sz w:val="32"/>
          <w:szCs w:val="32"/>
        </w:rPr>
        <w:t xml:space="preserve"> → Fill details (Name: Laptop Request).</w:t>
      </w:r>
      <w:r w:rsidR="00E535DD" w:rsidRPr="00814965">
        <w:rPr>
          <w:rFonts w:ascii="Times New Roman" w:hAnsi="Times New Roman" w:cs="Times New Roman"/>
          <w:color w:val="000000"/>
          <w:sz w:val="32"/>
          <w:szCs w:val="32"/>
        </w:rPr>
        <w:br/>
        <w:t>3. Save the item.</w:t>
      </w:r>
    </w:p>
    <w:p w:rsidR="00C46700" w:rsidRPr="00814965" w:rsidRDefault="00C4670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14965">
        <w:rPr>
          <w:rFonts w:ascii="Times New Roman" w:hAnsi="Times New Roman" w:cs="Times New Roman"/>
          <w:noProof/>
          <w:color w:val="000000"/>
          <w:sz w:val="32"/>
          <w:szCs w:val="32"/>
          <w:lang w:val="en-IN" w:eastAsia="en-IN"/>
        </w:rPr>
        <w:drawing>
          <wp:inline distT="0" distB="0" distL="0" distR="0" wp14:anchorId="692B5997" wp14:editId="3F18DC95">
            <wp:extent cx="5486400" cy="248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2.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00" w:rsidRPr="00814965" w:rsidRDefault="00C46700">
      <w:pPr>
        <w:rPr>
          <w:rFonts w:ascii="Times New Roman" w:hAnsi="Times New Roman" w:cs="Times New Roman"/>
          <w:sz w:val="32"/>
          <w:szCs w:val="32"/>
        </w:rPr>
      </w:pPr>
    </w:p>
    <w:p w:rsidR="00407A34" w:rsidRPr="00814965" w:rsidRDefault="00C46700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Step 2.1</w:t>
      </w:r>
      <w:r w:rsidR="00E535DD" w:rsidRPr="00814965">
        <w:rPr>
          <w:rFonts w:ascii="Times New Roman" w:hAnsi="Times New Roman" w:cs="Times New Roman"/>
          <w:color w:val="000000"/>
          <w:sz w:val="32"/>
          <w:szCs w:val="32"/>
        </w:rPr>
        <w:t>: Add Variables</w:t>
      </w:r>
    </w:p>
    <w:p w:rsidR="00C46700" w:rsidRPr="00814965" w:rsidRDefault="00E535D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Add these one</w:t>
      </w:r>
      <w:r w:rsidR="00C46700" w:rsidRPr="00814965">
        <w:rPr>
          <w:rFonts w:ascii="Times New Roman" w:hAnsi="Times New Roman" w:cs="Times New Roman"/>
          <w:color w:val="000000"/>
          <w:sz w:val="32"/>
          <w:szCs w:val="32"/>
        </w:rPr>
        <w:t xml:space="preserve"> by one under Variables tab:</w:t>
      </w:r>
    </w:p>
    <w:p w:rsidR="00C46700" w:rsidRPr="00814965" w:rsidRDefault="00C46700" w:rsidP="00C46700">
      <w:pPr>
        <w:pStyle w:val="NormalWeb"/>
        <w:rPr>
          <w:sz w:val="32"/>
          <w:szCs w:val="32"/>
        </w:rPr>
      </w:pPr>
      <w:r w:rsidRPr="00814965">
        <w:rPr>
          <w:rStyle w:val="Strong"/>
          <w:sz w:val="32"/>
          <w:szCs w:val="32"/>
        </w:rPr>
        <w:t>Variable 1</w:t>
      </w:r>
    </w:p>
    <w:p w:rsidR="00C46700" w:rsidRPr="00814965" w:rsidRDefault="00C46700" w:rsidP="00C46700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Name: </w:t>
      </w:r>
      <w:r w:rsidRPr="00814965">
        <w:rPr>
          <w:rStyle w:val="Strong"/>
          <w:sz w:val="32"/>
          <w:szCs w:val="32"/>
        </w:rPr>
        <w:t>Laptop Model</w:t>
      </w:r>
    </w:p>
    <w:p w:rsidR="00C46700" w:rsidRPr="00814965" w:rsidRDefault="00C46700" w:rsidP="00C46700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Type: </w:t>
      </w:r>
      <w:r w:rsidRPr="00814965">
        <w:rPr>
          <w:rStyle w:val="Strong"/>
          <w:sz w:val="32"/>
          <w:szCs w:val="32"/>
        </w:rPr>
        <w:t>Single Line Text</w:t>
      </w:r>
    </w:p>
    <w:p w:rsidR="00C46700" w:rsidRPr="00814965" w:rsidRDefault="00C46700" w:rsidP="00C46700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Field Name: </w:t>
      </w:r>
      <w:proofErr w:type="spellStart"/>
      <w:r w:rsidRPr="00814965">
        <w:rPr>
          <w:rStyle w:val="HTMLCode"/>
          <w:rFonts w:ascii="Times New Roman" w:eastAsiaTheme="majorEastAsia" w:hAnsi="Times New Roman" w:cs="Times New Roman"/>
          <w:sz w:val="32"/>
          <w:szCs w:val="32"/>
        </w:rPr>
        <w:t>laptop_model</w:t>
      </w:r>
      <w:proofErr w:type="spellEnd"/>
    </w:p>
    <w:p w:rsidR="00C46700" w:rsidRPr="00814965" w:rsidRDefault="00C46700" w:rsidP="00C46700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Order: </w:t>
      </w:r>
      <w:r w:rsidRPr="00814965">
        <w:rPr>
          <w:rStyle w:val="HTMLCode"/>
          <w:rFonts w:ascii="Times New Roman" w:eastAsiaTheme="majorEastAsia" w:hAnsi="Times New Roman" w:cs="Times New Roman"/>
          <w:sz w:val="32"/>
          <w:szCs w:val="32"/>
        </w:rPr>
        <w:t>100</w:t>
      </w:r>
    </w:p>
    <w:p w:rsidR="00C46700" w:rsidRPr="00814965" w:rsidRDefault="00C46700" w:rsidP="00C46700">
      <w:pPr>
        <w:rPr>
          <w:rFonts w:ascii="Times New Roman" w:hAnsi="Times New Roman" w:cs="Times New Roman"/>
          <w:sz w:val="32"/>
          <w:szCs w:val="32"/>
        </w:rPr>
      </w:pPr>
      <w:r w:rsidRPr="00814965">
        <w:rPr>
          <w:rStyle w:val="Strong"/>
          <w:rFonts w:ascii="Times New Roman" w:hAnsi="Times New Roman" w:cs="Times New Roman"/>
          <w:sz w:val="32"/>
          <w:szCs w:val="32"/>
        </w:rPr>
        <w:t>Variable 2</w:t>
      </w:r>
    </w:p>
    <w:p w:rsidR="00C46700" w:rsidRPr="00814965" w:rsidRDefault="00C46700" w:rsidP="00C46700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Name: </w:t>
      </w:r>
      <w:r w:rsidRPr="00814965">
        <w:rPr>
          <w:rStyle w:val="Strong"/>
          <w:sz w:val="32"/>
          <w:szCs w:val="32"/>
        </w:rPr>
        <w:t>Justification</w:t>
      </w:r>
    </w:p>
    <w:p w:rsidR="00C46700" w:rsidRPr="00814965" w:rsidRDefault="00C46700" w:rsidP="00C46700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Type: </w:t>
      </w:r>
      <w:r w:rsidRPr="00814965">
        <w:rPr>
          <w:rStyle w:val="Strong"/>
          <w:sz w:val="32"/>
          <w:szCs w:val="32"/>
        </w:rPr>
        <w:t>Multi Line Text</w:t>
      </w:r>
    </w:p>
    <w:p w:rsidR="00C46700" w:rsidRPr="00814965" w:rsidRDefault="00C46700" w:rsidP="00C46700">
      <w:pPr>
        <w:pStyle w:val="NormalWeb"/>
        <w:numPr>
          <w:ilvl w:val="0"/>
          <w:numId w:val="13"/>
        </w:numPr>
        <w:rPr>
          <w:sz w:val="32"/>
          <w:szCs w:val="32"/>
        </w:rPr>
      </w:pPr>
      <w:bookmarkStart w:id="0" w:name="_GoBack"/>
      <w:r w:rsidRPr="00814965">
        <w:rPr>
          <w:sz w:val="32"/>
          <w:szCs w:val="32"/>
        </w:rPr>
        <w:t xml:space="preserve">Field Name: </w:t>
      </w:r>
      <w:r w:rsidRPr="00814965">
        <w:rPr>
          <w:rStyle w:val="HTMLCode"/>
          <w:rFonts w:ascii="Times New Roman" w:eastAsiaTheme="majorEastAsia" w:hAnsi="Times New Roman" w:cs="Times New Roman"/>
          <w:sz w:val="32"/>
          <w:szCs w:val="32"/>
        </w:rPr>
        <w:t>justification</w:t>
      </w:r>
    </w:p>
    <w:bookmarkEnd w:id="0"/>
    <w:p w:rsidR="00C46700" w:rsidRPr="00814965" w:rsidRDefault="00C46700" w:rsidP="00C46700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814965">
        <w:rPr>
          <w:sz w:val="32"/>
          <w:szCs w:val="32"/>
        </w:rPr>
        <w:lastRenderedPageBreak/>
        <w:t xml:space="preserve">Order: </w:t>
      </w:r>
      <w:r w:rsidRPr="00814965">
        <w:rPr>
          <w:rStyle w:val="HTMLCode"/>
          <w:rFonts w:ascii="Times New Roman" w:eastAsiaTheme="majorEastAsia" w:hAnsi="Times New Roman" w:cs="Times New Roman"/>
          <w:sz w:val="32"/>
          <w:szCs w:val="32"/>
        </w:rPr>
        <w:t>200</w:t>
      </w:r>
    </w:p>
    <w:p w:rsidR="00C46700" w:rsidRPr="00814965" w:rsidRDefault="00C46700" w:rsidP="00C46700">
      <w:pPr>
        <w:pStyle w:val="NormalWeb"/>
        <w:ind w:left="720"/>
        <w:rPr>
          <w:sz w:val="32"/>
          <w:szCs w:val="32"/>
        </w:rPr>
      </w:pPr>
      <w:r w:rsidRPr="00814965">
        <w:rPr>
          <w:rStyle w:val="Strong"/>
          <w:sz w:val="32"/>
          <w:szCs w:val="32"/>
        </w:rPr>
        <w:t>Variable 3</w:t>
      </w:r>
    </w:p>
    <w:p w:rsidR="00C46700" w:rsidRPr="00814965" w:rsidRDefault="00C46700" w:rsidP="00C46700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Name: </w:t>
      </w:r>
      <w:r w:rsidRPr="00814965">
        <w:rPr>
          <w:rStyle w:val="Strong"/>
          <w:sz w:val="32"/>
          <w:szCs w:val="32"/>
        </w:rPr>
        <w:t>Additional Accessories</w:t>
      </w:r>
    </w:p>
    <w:p w:rsidR="00C46700" w:rsidRPr="00814965" w:rsidRDefault="00C46700" w:rsidP="00C46700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Type: </w:t>
      </w:r>
      <w:r w:rsidRPr="00814965">
        <w:rPr>
          <w:rStyle w:val="Strong"/>
          <w:sz w:val="32"/>
          <w:szCs w:val="32"/>
        </w:rPr>
        <w:t>Checkbox</w:t>
      </w:r>
    </w:p>
    <w:p w:rsidR="00C46700" w:rsidRPr="00814965" w:rsidRDefault="00C46700" w:rsidP="00C46700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Field Name: </w:t>
      </w:r>
      <w:proofErr w:type="spellStart"/>
      <w:r w:rsidRPr="00814965">
        <w:rPr>
          <w:rStyle w:val="HTMLCode"/>
          <w:rFonts w:ascii="Times New Roman" w:eastAsiaTheme="majorEastAsia" w:hAnsi="Times New Roman" w:cs="Times New Roman"/>
          <w:sz w:val="32"/>
          <w:szCs w:val="32"/>
        </w:rPr>
        <w:t>additional_accessories</w:t>
      </w:r>
      <w:proofErr w:type="spellEnd"/>
    </w:p>
    <w:p w:rsidR="00C46700" w:rsidRPr="00814965" w:rsidRDefault="00C46700" w:rsidP="00C46700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Order: </w:t>
      </w:r>
      <w:r w:rsidRPr="00814965">
        <w:rPr>
          <w:rStyle w:val="HTMLCode"/>
          <w:rFonts w:ascii="Times New Roman" w:eastAsiaTheme="majorEastAsia" w:hAnsi="Times New Roman" w:cs="Times New Roman"/>
          <w:sz w:val="32"/>
          <w:szCs w:val="32"/>
        </w:rPr>
        <w:t>300</w:t>
      </w:r>
    </w:p>
    <w:p w:rsidR="00C46700" w:rsidRPr="00814965" w:rsidRDefault="00C46700" w:rsidP="00C46700">
      <w:pPr>
        <w:pStyle w:val="NormalWeb"/>
        <w:rPr>
          <w:sz w:val="32"/>
          <w:szCs w:val="32"/>
        </w:rPr>
      </w:pPr>
      <w:r w:rsidRPr="00814965">
        <w:rPr>
          <w:rStyle w:val="Strong"/>
          <w:sz w:val="32"/>
          <w:szCs w:val="32"/>
        </w:rPr>
        <w:t>Variable 4</w:t>
      </w:r>
    </w:p>
    <w:p w:rsidR="00C46700" w:rsidRPr="00814965" w:rsidRDefault="00C46700" w:rsidP="00C46700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Name: </w:t>
      </w:r>
      <w:r w:rsidRPr="00814965">
        <w:rPr>
          <w:rStyle w:val="Strong"/>
          <w:sz w:val="32"/>
          <w:szCs w:val="32"/>
        </w:rPr>
        <w:t>Accessories Details</w:t>
      </w:r>
    </w:p>
    <w:p w:rsidR="00C46700" w:rsidRPr="00814965" w:rsidRDefault="00C46700" w:rsidP="00C46700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Type: </w:t>
      </w:r>
      <w:r w:rsidRPr="00814965">
        <w:rPr>
          <w:rStyle w:val="Strong"/>
          <w:sz w:val="32"/>
          <w:szCs w:val="32"/>
        </w:rPr>
        <w:t>Multi Line Text</w:t>
      </w:r>
    </w:p>
    <w:p w:rsidR="00C46700" w:rsidRPr="00814965" w:rsidRDefault="00C46700" w:rsidP="00C46700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Field Name: </w:t>
      </w:r>
      <w:proofErr w:type="spellStart"/>
      <w:r w:rsidRPr="00814965">
        <w:rPr>
          <w:rStyle w:val="HTMLCode"/>
          <w:rFonts w:ascii="Times New Roman" w:eastAsiaTheme="majorEastAsia" w:hAnsi="Times New Roman" w:cs="Times New Roman"/>
          <w:sz w:val="32"/>
          <w:szCs w:val="32"/>
        </w:rPr>
        <w:t>accessories_details</w:t>
      </w:r>
      <w:proofErr w:type="spellEnd"/>
    </w:p>
    <w:p w:rsidR="00C46700" w:rsidRPr="00814965" w:rsidRDefault="00C46700" w:rsidP="00C46700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Order: </w:t>
      </w:r>
      <w:r w:rsidRPr="00814965">
        <w:rPr>
          <w:rStyle w:val="HTMLCode"/>
          <w:rFonts w:ascii="Times New Roman" w:eastAsiaTheme="majorEastAsia" w:hAnsi="Times New Roman" w:cs="Times New Roman"/>
          <w:sz w:val="32"/>
          <w:szCs w:val="32"/>
        </w:rPr>
        <w:t>400</w:t>
      </w:r>
    </w:p>
    <w:p w:rsidR="00C46700" w:rsidRPr="00814965" w:rsidRDefault="00C4670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14965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 wp14:anchorId="37D31B18" wp14:editId="38C32ED4">
            <wp:extent cx="5486400" cy="1597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 2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78" w:rsidRPr="002803A9" w:rsidRDefault="00692278" w:rsidP="00692278">
      <w:pPr>
        <w:pStyle w:val="Heading3"/>
        <w:shd w:val="clear" w:color="auto" w:fill="FFFFFF"/>
        <w:spacing w:before="300" w:after="150" w:line="570" w:lineRule="atLeast"/>
        <w:rPr>
          <w:rFonts w:ascii="Times New Roman" w:hAnsi="Times New Roman" w:cs="Times New Roman"/>
          <w:color w:val="2D2828"/>
          <w:sz w:val="40"/>
          <w:szCs w:val="40"/>
          <w:u w:val="single"/>
        </w:rPr>
      </w:pPr>
      <w:r w:rsidRPr="002803A9">
        <w:rPr>
          <w:rFonts w:ascii="Times New Roman" w:hAnsi="Times New Roman" w:cs="Times New Roman"/>
          <w:color w:val="2D2828"/>
          <w:sz w:val="40"/>
          <w:szCs w:val="40"/>
          <w:u w:val="single"/>
        </w:rPr>
        <w:t>UI Policy</w:t>
      </w:r>
    </w:p>
    <w:p w:rsidR="00407A34" w:rsidRPr="00814965" w:rsidRDefault="00C46700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Step 3</w:t>
      </w:r>
      <w:r w:rsidR="00692278" w:rsidRPr="00814965">
        <w:rPr>
          <w:rFonts w:ascii="Times New Roman" w:hAnsi="Times New Roman" w:cs="Times New Roman"/>
          <w:color w:val="000000"/>
          <w:sz w:val="32"/>
          <w:szCs w:val="32"/>
        </w:rPr>
        <w:t>.1</w:t>
      </w:r>
      <w:r w:rsidR="00E535DD" w:rsidRPr="00814965">
        <w:rPr>
          <w:rFonts w:ascii="Times New Roman" w:hAnsi="Times New Roman" w:cs="Times New Roman"/>
          <w:color w:val="000000"/>
          <w:sz w:val="32"/>
          <w:szCs w:val="32"/>
        </w:rPr>
        <w:t>: Create Catalog UI Policy</w:t>
      </w:r>
    </w:p>
    <w:p w:rsidR="0008047B" w:rsidRPr="00814965" w:rsidRDefault="0008047B" w:rsidP="0008047B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814965">
        <w:rPr>
          <w:color w:val="000000"/>
          <w:sz w:val="32"/>
          <w:szCs w:val="32"/>
        </w:rPr>
        <w:t>-</w:t>
      </w:r>
      <w:r w:rsidRPr="00814965">
        <w:rPr>
          <w:sz w:val="32"/>
          <w:szCs w:val="32"/>
        </w:rPr>
        <w:t xml:space="preserve"> Go to </w:t>
      </w:r>
      <w:r w:rsidRPr="00814965">
        <w:rPr>
          <w:rStyle w:val="Strong"/>
          <w:sz w:val="32"/>
          <w:szCs w:val="32"/>
        </w:rPr>
        <w:t xml:space="preserve">All &gt; Service </w:t>
      </w:r>
      <w:proofErr w:type="spellStart"/>
      <w:r w:rsidRPr="00814965">
        <w:rPr>
          <w:rStyle w:val="Strong"/>
          <w:sz w:val="32"/>
          <w:szCs w:val="32"/>
        </w:rPr>
        <w:t>Catalog</w:t>
      </w:r>
      <w:proofErr w:type="spellEnd"/>
      <w:r w:rsidRPr="00814965">
        <w:rPr>
          <w:sz w:val="32"/>
          <w:szCs w:val="32"/>
        </w:rPr>
        <w:t>.</w:t>
      </w:r>
    </w:p>
    <w:p w:rsidR="0008047B" w:rsidRPr="00814965" w:rsidRDefault="0008047B" w:rsidP="0008047B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Click </w:t>
      </w:r>
      <w:r w:rsidRPr="00814965">
        <w:rPr>
          <w:rStyle w:val="Strong"/>
          <w:sz w:val="32"/>
          <w:szCs w:val="32"/>
        </w:rPr>
        <w:t>Maintain Items</w:t>
      </w:r>
      <w:r w:rsidRPr="00814965">
        <w:rPr>
          <w:sz w:val="32"/>
          <w:szCs w:val="32"/>
        </w:rPr>
        <w:t xml:space="preserve"> under </w:t>
      </w:r>
      <w:proofErr w:type="spellStart"/>
      <w:r w:rsidRPr="00814965">
        <w:rPr>
          <w:rStyle w:val="Strong"/>
          <w:sz w:val="32"/>
          <w:szCs w:val="32"/>
        </w:rPr>
        <w:t>Catalog</w:t>
      </w:r>
      <w:proofErr w:type="spellEnd"/>
      <w:r w:rsidRPr="00814965">
        <w:rPr>
          <w:rStyle w:val="Strong"/>
          <w:sz w:val="32"/>
          <w:szCs w:val="32"/>
        </w:rPr>
        <w:t xml:space="preserve"> Definition</w:t>
      </w:r>
      <w:r w:rsidRPr="00814965">
        <w:rPr>
          <w:sz w:val="32"/>
          <w:szCs w:val="32"/>
        </w:rPr>
        <w:t>.</w:t>
      </w:r>
    </w:p>
    <w:p w:rsidR="0008047B" w:rsidRPr="00814965" w:rsidRDefault="0008047B" w:rsidP="0008047B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Search and open </w:t>
      </w:r>
      <w:r w:rsidRPr="00814965">
        <w:rPr>
          <w:rStyle w:val="Strong"/>
          <w:sz w:val="32"/>
          <w:szCs w:val="32"/>
        </w:rPr>
        <w:t>Laptop Request</w:t>
      </w:r>
      <w:r w:rsidRPr="00814965">
        <w:rPr>
          <w:sz w:val="32"/>
          <w:szCs w:val="32"/>
        </w:rPr>
        <w:t>.</w:t>
      </w:r>
    </w:p>
    <w:p w:rsidR="0008047B" w:rsidRPr="00814965" w:rsidRDefault="0008047B" w:rsidP="0008047B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Scroll down and click </w:t>
      </w:r>
      <w:proofErr w:type="spellStart"/>
      <w:r w:rsidRPr="00814965">
        <w:rPr>
          <w:rStyle w:val="Strong"/>
          <w:sz w:val="32"/>
          <w:szCs w:val="32"/>
        </w:rPr>
        <w:t>Catalog</w:t>
      </w:r>
      <w:proofErr w:type="spellEnd"/>
      <w:r w:rsidRPr="00814965">
        <w:rPr>
          <w:rStyle w:val="Strong"/>
          <w:sz w:val="32"/>
          <w:szCs w:val="32"/>
        </w:rPr>
        <w:t xml:space="preserve"> UI Policies</w:t>
      </w:r>
      <w:r w:rsidRPr="00814965">
        <w:rPr>
          <w:sz w:val="32"/>
          <w:szCs w:val="32"/>
        </w:rPr>
        <w:t>.</w:t>
      </w:r>
    </w:p>
    <w:p w:rsidR="0008047B" w:rsidRPr="00814965" w:rsidRDefault="0008047B" w:rsidP="0008047B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Click </w:t>
      </w:r>
      <w:r w:rsidRPr="00814965">
        <w:rPr>
          <w:rStyle w:val="Strong"/>
          <w:sz w:val="32"/>
          <w:szCs w:val="32"/>
        </w:rPr>
        <w:t>New</w:t>
      </w:r>
      <w:r w:rsidRPr="00814965">
        <w:rPr>
          <w:sz w:val="32"/>
          <w:szCs w:val="32"/>
        </w:rPr>
        <w:t>.</w:t>
      </w:r>
    </w:p>
    <w:p w:rsidR="0008047B" w:rsidRPr="00814965" w:rsidRDefault="0008047B" w:rsidP="0008047B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Enter </w:t>
      </w:r>
      <w:r w:rsidRPr="00814965">
        <w:rPr>
          <w:rStyle w:val="Strong"/>
          <w:sz w:val="32"/>
          <w:szCs w:val="32"/>
        </w:rPr>
        <w:t>Short Description</w:t>
      </w:r>
      <w:r w:rsidRPr="00814965">
        <w:rPr>
          <w:sz w:val="32"/>
          <w:szCs w:val="32"/>
        </w:rPr>
        <w:t xml:space="preserve">: </w:t>
      </w:r>
      <w:r w:rsidRPr="00814965">
        <w:rPr>
          <w:rStyle w:val="HTMLCode"/>
          <w:rFonts w:ascii="Times New Roman" w:hAnsi="Times New Roman" w:cs="Times New Roman"/>
          <w:sz w:val="32"/>
          <w:szCs w:val="32"/>
        </w:rPr>
        <w:t>Show accessories details</w:t>
      </w:r>
      <w:r w:rsidRPr="00814965">
        <w:rPr>
          <w:sz w:val="32"/>
          <w:szCs w:val="32"/>
        </w:rPr>
        <w:t>.</w:t>
      </w:r>
    </w:p>
    <w:p w:rsidR="0008047B" w:rsidRPr="00814965" w:rsidRDefault="0008047B" w:rsidP="0008047B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In </w:t>
      </w:r>
      <w:r w:rsidRPr="00814965">
        <w:rPr>
          <w:rStyle w:val="Strong"/>
          <w:sz w:val="32"/>
          <w:szCs w:val="32"/>
        </w:rPr>
        <w:t>When to Apply</w:t>
      </w:r>
      <w:r w:rsidRPr="00814965">
        <w:rPr>
          <w:sz w:val="32"/>
          <w:szCs w:val="32"/>
        </w:rPr>
        <w:t>, set:</w:t>
      </w:r>
    </w:p>
    <w:p w:rsidR="0008047B" w:rsidRPr="00814965" w:rsidRDefault="0008047B" w:rsidP="0008047B">
      <w:pPr>
        <w:pStyle w:val="NormalWeb"/>
        <w:numPr>
          <w:ilvl w:val="1"/>
          <w:numId w:val="16"/>
        </w:numPr>
        <w:rPr>
          <w:sz w:val="32"/>
          <w:szCs w:val="32"/>
        </w:rPr>
      </w:pPr>
      <w:r w:rsidRPr="00814965">
        <w:rPr>
          <w:sz w:val="32"/>
          <w:szCs w:val="32"/>
        </w:rPr>
        <w:lastRenderedPageBreak/>
        <w:t xml:space="preserve">Field: </w:t>
      </w:r>
      <w:proofErr w:type="spellStart"/>
      <w:r w:rsidRPr="00814965">
        <w:rPr>
          <w:rStyle w:val="HTMLCode"/>
          <w:rFonts w:ascii="Times New Roman" w:hAnsi="Times New Roman" w:cs="Times New Roman"/>
          <w:sz w:val="32"/>
          <w:szCs w:val="32"/>
        </w:rPr>
        <w:t>additional_accessories</w:t>
      </w:r>
      <w:proofErr w:type="spellEnd"/>
    </w:p>
    <w:p w:rsidR="0008047B" w:rsidRPr="00814965" w:rsidRDefault="0008047B" w:rsidP="0008047B">
      <w:pPr>
        <w:pStyle w:val="NormalWeb"/>
        <w:numPr>
          <w:ilvl w:val="1"/>
          <w:numId w:val="16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Operator: </w:t>
      </w:r>
      <w:r w:rsidRPr="00814965">
        <w:rPr>
          <w:rStyle w:val="HTMLCode"/>
          <w:rFonts w:ascii="Times New Roman" w:hAnsi="Times New Roman" w:cs="Times New Roman"/>
          <w:sz w:val="32"/>
          <w:szCs w:val="32"/>
        </w:rPr>
        <w:t>is</w:t>
      </w:r>
    </w:p>
    <w:p w:rsidR="0008047B" w:rsidRPr="00814965" w:rsidRDefault="0008047B" w:rsidP="0008047B">
      <w:pPr>
        <w:pStyle w:val="NormalWeb"/>
        <w:numPr>
          <w:ilvl w:val="1"/>
          <w:numId w:val="16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Value: </w:t>
      </w:r>
      <w:r w:rsidRPr="00814965">
        <w:rPr>
          <w:rStyle w:val="HTMLCode"/>
          <w:rFonts w:ascii="Times New Roman" w:hAnsi="Times New Roman" w:cs="Times New Roman"/>
          <w:sz w:val="32"/>
          <w:szCs w:val="32"/>
        </w:rPr>
        <w:t>true</w:t>
      </w:r>
    </w:p>
    <w:p w:rsidR="0008047B" w:rsidRPr="00814965" w:rsidRDefault="0008047B" w:rsidP="0008047B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Click </w:t>
      </w:r>
      <w:r w:rsidRPr="00814965">
        <w:rPr>
          <w:rStyle w:val="Strong"/>
          <w:sz w:val="32"/>
          <w:szCs w:val="32"/>
        </w:rPr>
        <w:t>Save</w:t>
      </w:r>
      <w:r w:rsidRPr="00814965">
        <w:rPr>
          <w:sz w:val="32"/>
          <w:szCs w:val="32"/>
        </w:rPr>
        <w:t xml:space="preserve"> (don’t submit).</w:t>
      </w:r>
    </w:p>
    <w:p w:rsidR="00692278" w:rsidRPr="00814965" w:rsidRDefault="00692278" w:rsidP="00692278">
      <w:pPr>
        <w:pStyle w:val="NormalWeb"/>
        <w:ind w:left="720"/>
        <w:rPr>
          <w:sz w:val="32"/>
          <w:szCs w:val="32"/>
        </w:rPr>
      </w:pPr>
      <w:r w:rsidRPr="00814965">
        <w:rPr>
          <w:noProof/>
          <w:sz w:val="32"/>
          <w:szCs w:val="32"/>
        </w:rPr>
        <w:drawing>
          <wp:inline distT="0" distB="0" distL="0" distR="0" wp14:anchorId="32E83CF4" wp14:editId="1277307D">
            <wp:extent cx="5486400" cy="2221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 polic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78" w:rsidRPr="00814965" w:rsidRDefault="00692278" w:rsidP="00692278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ind w:left="360"/>
        <w:rPr>
          <w:sz w:val="32"/>
          <w:szCs w:val="32"/>
        </w:rPr>
      </w:pPr>
      <w:r w:rsidRPr="00814965">
        <w:rPr>
          <w:sz w:val="32"/>
          <w:szCs w:val="32"/>
        </w:rPr>
        <w:t xml:space="preserve">Scroll down and click </w:t>
      </w:r>
      <w:proofErr w:type="spellStart"/>
      <w:r w:rsidRPr="00814965">
        <w:rPr>
          <w:rStyle w:val="Strong"/>
          <w:sz w:val="32"/>
          <w:szCs w:val="32"/>
        </w:rPr>
        <w:t>Catalog</w:t>
      </w:r>
      <w:proofErr w:type="spellEnd"/>
      <w:r w:rsidRPr="00814965">
        <w:rPr>
          <w:rStyle w:val="Strong"/>
          <w:sz w:val="32"/>
          <w:szCs w:val="32"/>
        </w:rPr>
        <w:t xml:space="preserve"> UI Policy Actions</w:t>
      </w:r>
      <w:r w:rsidRPr="00814965">
        <w:rPr>
          <w:sz w:val="32"/>
          <w:szCs w:val="32"/>
        </w:rPr>
        <w:t>.</w:t>
      </w:r>
    </w:p>
    <w:p w:rsidR="00692278" w:rsidRPr="00814965" w:rsidRDefault="00692278" w:rsidP="00692278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ind w:left="360"/>
        <w:rPr>
          <w:sz w:val="32"/>
          <w:szCs w:val="32"/>
        </w:rPr>
      </w:pPr>
      <w:r w:rsidRPr="00814965">
        <w:rPr>
          <w:sz w:val="32"/>
          <w:szCs w:val="32"/>
        </w:rPr>
        <w:t xml:space="preserve">Click </w:t>
      </w:r>
      <w:r w:rsidRPr="00814965">
        <w:rPr>
          <w:rStyle w:val="Strong"/>
          <w:sz w:val="32"/>
          <w:szCs w:val="32"/>
        </w:rPr>
        <w:t>New</w:t>
      </w:r>
      <w:r w:rsidRPr="00814965">
        <w:rPr>
          <w:sz w:val="32"/>
          <w:szCs w:val="32"/>
        </w:rPr>
        <w:t>.</w:t>
      </w:r>
    </w:p>
    <w:p w:rsidR="00692278" w:rsidRPr="00814965" w:rsidRDefault="00692278" w:rsidP="00692278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ind w:left="360"/>
        <w:rPr>
          <w:sz w:val="32"/>
          <w:szCs w:val="32"/>
        </w:rPr>
      </w:pPr>
      <w:r w:rsidRPr="00814965">
        <w:rPr>
          <w:sz w:val="32"/>
          <w:szCs w:val="32"/>
        </w:rPr>
        <w:t>Set:</w:t>
      </w:r>
    </w:p>
    <w:p w:rsidR="00692278" w:rsidRPr="00814965" w:rsidRDefault="00692278" w:rsidP="00692278">
      <w:pPr>
        <w:pStyle w:val="NormalWeb"/>
        <w:numPr>
          <w:ilvl w:val="1"/>
          <w:numId w:val="16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Variable: </w:t>
      </w:r>
      <w:proofErr w:type="spellStart"/>
      <w:r w:rsidRPr="00814965">
        <w:rPr>
          <w:rStyle w:val="HTMLCode"/>
          <w:rFonts w:ascii="Times New Roman" w:hAnsi="Times New Roman" w:cs="Times New Roman"/>
          <w:sz w:val="32"/>
          <w:szCs w:val="32"/>
        </w:rPr>
        <w:t>accessories_details</w:t>
      </w:r>
      <w:proofErr w:type="spellEnd"/>
    </w:p>
    <w:p w:rsidR="00692278" w:rsidRPr="00814965" w:rsidRDefault="00692278" w:rsidP="00692278">
      <w:pPr>
        <w:pStyle w:val="NormalWeb"/>
        <w:numPr>
          <w:ilvl w:val="1"/>
          <w:numId w:val="16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Order: </w:t>
      </w:r>
      <w:r w:rsidRPr="00814965">
        <w:rPr>
          <w:rStyle w:val="HTMLCode"/>
          <w:rFonts w:ascii="Times New Roman" w:hAnsi="Times New Roman" w:cs="Times New Roman"/>
          <w:sz w:val="32"/>
          <w:szCs w:val="32"/>
        </w:rPr>
        <w:t>100</w:t>
      </w:r>
    </w:p>
    <w:p w:rsidR="00692278" w:rsidRPr="00814965" w:rsidRDefault="00692278" w:rsidP="00692278">
      <w:pPr>
        <w:pStyle w:val="NormalWeb"/>
        <w:numPr>
          <w:ilvl w:val="1"/>
          <w:numId w:val="16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Mandatory: </w:t>
      </w:r>
      <w:r w:rsidRPr="00814965">
        <w:rPr>
          <w:rStyle w:val="HTMLCode"/>
          <w:rFonts w:ascii="Times New Roman" w:hAnsi="Times New Roman" w:cs="Times New Roman"/>
          <w:sz w:val="32"/>
          <w:szCs w:val="32"/>
        </w:rPr>
        <w:t>True</w:t>
      </w:r>
    </w:p>
    <w:p w:rsidR="00692278" w:rsidRPr="00814965" w:rsidRDefault="00692278" w:rsidP="00692278">
      <w:pPr>
        <w:pStyle w:val="NormalWeb"/>
        <w:numPr>
          <w:ilvl w:val="1"/>
          <w:numId w:val="16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Visible: </w:t>
      </w:r>
      <w:r w:rsidRPr="00814965">
        <w:rPr>
          <w:rStyle w:val="HTMLCode"/>
          <w:rFonts w:ascii="Times New Roman" w:hAnsi="Times New Roman" w:cs="Times New Roman"/>
          <w:sz w:val="32"/>
          <w:szCs w:val="32"/>
        </w:rPr>
        <w:t>True</w:t>
      </w:r>
    </w:p>
    <w:p w:rsidR="00692278" w:rsidRPr="00814965" w:rsidRDefault="00692278" w:rsidP="00692278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ind w:left="360"/>
        <w:rPr>
          <w:sz w:val="32"/>
          <w:szCs w:val="32"/>
        </w:rPr>
      </w:pPr>
      <w:r w:rsidRPr="00814965">
        <w:rPr>
          <w:sz w:val="32"/>
          <w:szCs w:val="32"/>
        </w:rPr>
        <w:t xml:space="preserve">Click </w:t>
      </w:r>
      <w:r w:rsidRPr="00814965">
        <w:rPr>
          <w:rStyle w:val="Strong"/>
          <w:sz w:val="32"/>
          <w:szCs w:val="32"/>
        </w:rPr>
        <w:t>Save</w:t>
      </w:r>
      <w:r w:rsidRPr="00814965">
        <w:rPr>
          <w:sz w:val="32"/>
          <w:szCs w:val="32"/>
        </w:rPr>
        <w:t xml:space="preserve">, then click </w:t>
      </w:r>
      <w:r w:rsidRPr="00814965">
        <w:rPr>
          <w:rStyle w:val="Strong"/>
          <w:sz w:val="32"/>
          <w:szCs w:val="32"/>
        </w:rPr>
        <w:t>Save</w:t>
      </w:r>
      <w:r w:rsidRPr="00814965">
        <w:rPr>
          <w:sz w:val="32"/>
          <w:szCs w:val="32"/>
        </w:rPr>
        <w:t xml:space="preserve"> again on the UI Policy form.</w:t>
      </w:r>
    </w:p>
    <w:p w:rsidR="00692278" w:rsidRPr="00814965" w:rsidRDefault="00692278" w:rsidP="00692278">
      <w:pPr>
        <w:pStyle w:val="NormalWeb"/>
        <w:ind w:left="720"/>
        <w:rPr>
          <w:sz w:val="32"/>
          <w:szCs w:val="32"/>
        </w:rPr>
      </w:pPr>
      <w:r w:rsidRPr="00814965">
        <w:rPr>
          <w:noProof/>
          <w:sz w:val="32"/>
          <w:szCs w:val="32"/>
        </w:rPr>
        <w:drawing>
          <wp:inline distT="0" distB="0" distL="0" distR="0" wp14:anchorId="018BE8B5" wp14:editId="6F6B0B31">
            <wp:extent cx="54864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65" w:rsidRPr="002803A9" w:rsidRDefault="00814965" w:rsidP="00814965">
      <w:pPr>
        <w:pStyle w:val="Heading3"/>
        <w:shd w:val="clear" w:color="auto" w:fill="FFFFFF"/>
        <w:spacing w:before="300" w:after="150" w:line="570" w:lineRule="atLeast"/>
        <w:rPr>
          <w:rFonts w:ascii="Times New Roman" w:hAnsi="Times New Roman" w:cs="Times New Roman"/>
          <w:color w:val="2D2828"/>
          <w:sz w:val="40"/>
          <w:szCs w:val="40"/>
          <w:u w:val="single"/>
        </w:rPr>
      </w:pPr>
      <w:r w:rsidRPr="002803A9">
        <w:rPr>
          <w:rFonts w:ascii="Times New Roman" w:hAnsi="Times New Roman" w:cs="Times New Roman"/>
          <w:color w:val="2D2828"/>
          <w:sz w:val="40"/>
          <w:szCs w:val="40"/>
          <w:u w:val="single"/>
        </w:rPr>
        <w:lastRenderedPageBreak/>
        <w:t>UI Action</w:t>
      </w:r>
    </w:p>
    <w:p w:rsidR="00814965" w:rsidRPr="00814965" w:rsidRDefault="00814965" w:rsidP="00814965">
      <w:pPr>
        <w:pStyle w:val="Heading3"/>
        <w:shd w:val="clear" w:color="auto" w:fill="FFFFFF"/>
        <w:spacing w:before="240" w:after="150" w:line="450" w:lineRule="atLeast"/>
        <w:rPr>
          <w:rFonts w:ascii="Times New Roman" w:hAnsi="Times New Roman" w:cs="Times New Roman"/>
          <w:color w:val="2D2828"/>
          <w:sz w:val="32"/>
          <w:szCs w:val="32"/>
        </w:rPr>
      </w:pPr>
      <w:r w:rsidRPr="00814965">
        <w:rPr>
          <w:rFonts w:ascii="Times New Roman" w:hAnsi="Times New Roman" w:cs="Times New Roman"/>
          <w:color w:val="2D2828"/>
          <w:sz w:val="32"/>
          <w:szCs w:val="32"/>
        </w:rPr>
        <w:t xml:space="preserve">Create </w:t>
      </w:r>
      <w:proofErr w:type="spellStart"/>
      <w:r w:rsidRPr="00814965">
        <w:rPr>
          <w:rFonts w:ascii="Times New Roman" w:hAnsi="Times New Roman" w:cs="Times New Roman"/>
          <w:color w:val="2D2828"/>
          <w:sz w:val="32"/>
          <w:szCs w:val="32"/>
        </w:rPr>
        <w:t>ui</w:t>
      </w:r>
      <w:proofErr w:type="spellEnd"/>
      <w:r w:rsidRPr="00814965">
        <w:rPr>
          <w:rFonts w:ascii="Times New Roman" w:hAnsi="Times New Roman" w:cs="Times New Roman"/>
          <w:color w:val="2D2828"/>
          <w:sz w:val="32"/>
          <w:szCs w:val="32"/>
        </w:rPr>
        <w:t xml:space="preserve"> action</w:t>
      </w:r>
    </w:p>
    <w:p w:rsidR="00814965" w:rsidRPr="00814965" w:rsidRDefault="00814965" w:rsidP="008149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Open </w:t>
      </w:r>
      <w:proofErr w:type="spellStart"/>
      <w:r w:rsidRPr="0081496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ServiceNow</w:t>
      </w:r>
      <w:proofErr w:type="spellEnd"/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814965" w:rsidRPr="00814965" w:rsidRDefault="00814965" w:rsidP="008149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Click </w:t>
      </w:r>
      <w:proofErr w:type="gramStart"/>
      <w:r w:rsidRPr="0081496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All</w:t>
      </w:r>
      <w:proofErr w:type="gramEnd"/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then search for </w:t>
      </w:r>
      <w:r w:rsidRPr="0081496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UI Actions</w:t>
      </w: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814965" w:rsidRPr="00814965" w:rsidRDefault="00814965" w:rsidP="008149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Select </w:t>
      </w:r>
      <w:r w:rsidRPr="0081496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UI Actions</w:t>
      </w: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under </w:t>
      </w:r>
      <w:r w:rsidRPr="0081496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System Definition</w:t>
      </w: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814965" w:rsidRPr="00814965" w:rsidRDefault="00814965" w:rsidP="008149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Click </w:t>
      </w:r>
      <w:r w:rsidRPr="0081496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New</w:t>
      </w: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814965" w:rsidRPr="00814965" w:rsidRDefault="00814965" w:rsidP="008149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Fill in the details:</w:t>
      </w:r>
    </w:p>
    <w:p w:rsidR="00814965" w:rsidRPr="00814965" w:rsidRDefault="00814965" w:rsidP="008149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Table</w:t>
      </w: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shopping_cart</w:t>
      </w:r>
      <w:proofErr w:type="spellEnd"/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</w:t>
      </w:r>
      <w:proofErr w:type="spellStart"/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sc_cart</w:t>
      </w:r>
      <w:proofErr w:type="spellEnd"/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:rsidR="00814965" w:rsidRPr="00814965" w:rsidRDefault="00814965" w:rsidP="008149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Order</w:t>
      </w: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: 100</w:t>
      </w:r>
    </w:p>
    <w:p w:rsidR="00814965" w:rsidRPr="00814965" w:rsidRDefault="00814965" w:rsidP="008149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Action Name</w:t>
      </w: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: Reset form</w:t>
      </w:r>
    </w:p>
    <w:p w:rsidR="00814965" w:rsidRPr="00814965" w:rsidRDefault="00814965" w:rsidP="008149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Check </w:t>
      </w:r>
      <w:r w:rsidRPr="0081496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Client</w:t>
      </w: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(make it client-side).</w:t>
      </w:r>
    </w:p>
    <w:p w:rsidR="00814965" w:rsidRPr="00814965" w:rsidRDefault="00814965" w:rsidP="008149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 the </w:t>
      </w:r>
      <w:r w:rsidRPr="0081496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Script</w:t>
      </w: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box, paste this code:</w:t>
      </w:r>
    </w:p>
    <w:p w:rsidR="00814965" w:rsidRPr="00814965" w:rsidRDefault="00814965" w:rsidP="0081496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function </w:t>
      </w:r>
      <w:proofErr w:type="spellStart"/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resetForm</w:t>
      </w:r>
      <w:proofErr w:type="spellEnd"/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() {</w:t>
      </w:r>
    </w:p>
    <w:p w:rsidR="00814965" w:rsidRPr="00814965" w:rsidRDefault="00814965" w:rsidP="0081496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spellStart"/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g_form.clearForm</w:t>
      </w:r>
      <w:proofErr w:type="spellEnd"/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(); </w:t>
      </w:r>
    </w:p>
    <w:p w:rsidR="00814965" w:rsidRPr="00814965" w:rsidRDefault="00814965" w:rsidP="0081496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alert(</w:t>
      </w:r>
      <w:proofErr w:type="gramEnd"/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"The form has been reset.");</w:t>
      </w:r>
    </w:p>
    <w:p w:rsidR="00814965" w:rsidRPr="00814965" w:rsidRDefault="00814965" w:rsidP="0081496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:rsidR="00814965" w:rsidRPr="00814965" w:rsidRDefault="00814965" w:rsidP="008149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Click </w:t>
      </w:r>
      <w:r w:rsidRPr="0081496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Save</w:t>
      </w: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814965" w:rsidRPr="00814965" w:rsidRDefault="0012113E" w:rsidP="00814965">
      <w:pPr>
        <w:pStyle w:val="Heading3"/>
        <w:shd w:val="clear" w:color="auto" w:fill="FFFFFF"/>
        <w:spacing w:before="300" w:after="150" w:line="570" w:lineRule="atLeast"/>
        <w:rPr>
          <w:rFonts w:ascii="Times New Roman" w:hAnsi="Times New Roman" w:cs="Times New Roman"/>
          <w:color w:val="2D2828"/>
          <w:sz w:val="32"/>
          <w:szCs w:val="32"/>
        </w:rPr>
      </w:pPr>
      <w:r>
        <w:rPr>
          <w:rFonts w:ascii="Times New Roman" w:hAnsi="Times New Roman" w:cs="Times New Roman"/>
          <w:noProof/>
          <w:color w:val="2D2828"/>
          <w:sz w:val="32"/>
          <w:szCs w:val="32"/>
          <w:lang w:val="en-IN" w:eastAsia="en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3pt;height:196.3pt">
            <v:imagedata r:id="rId12" o:title="nume 4"/>
          </v:shape>
        </w:pict>
      </w:r>
    </w:p>
    <w:p w:rsidR="00692278" w:rsidRPr="002803A9" w:rsidRDefault="00692278" w:rsidP="00692278">
      <w:pPr>
        <w:pStyle w:val="Heading3"/>
        <w:shd w:val="clear" w:color="auto" w:fill="FFFFFF"/>
        <w:spacing w:before="300" w:after="150" w:line="570" w:lineRule="atLeast"/>
        <w:rPr>
          <w:rFonts w:ascii="Times New Roman" w:hAnsi="Times New Roman" w:cs="Times New Roman"/>
          <w:color w:val="2D2828"/>
          <w:sz w:val="40"/>
          <w:szCs w:val="40"/>
          <w:u w:val="single"/>
        </w:rPr>
      </w:pPr>
      <w:r w:rsidRPr="002803A9">
        <w:rPr>
          <w:rFonts w:ascii="Times New Roman" w:hAnsi="Times New Roman" w:cs="Times New Roman"/>
          <w:color w:val="2D2828"/>
          <w:sz w:val="40"/>
          <w:szCs w:val="40"/>
          <w:u w:val="single"/>
        </w:rPr>
        <w:t>Export Update set</w:t>
      </w:r>
    </w:p>
    <w:p w:rsidR="00407A34" w:rsidRPr="00814965" w:rsidRDefault="00E535DD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 xml:space="preserve"> Export Update Set</w:t>
      </w:r>
    </w:p>
    <w:p w:rsidR="00814965" w:rsidRPr="00814965" w:rsidRDefault="00E535DD" w:rsidP="00814965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814965">
        <w:rPr>
          <w:color w:val="000000"/>
          <w:sz w:val="32"/>
          <w:szCs w:val="32"/>
        </w:rPr>
        <w:t xml:space="preserve">1. </w:t>
      </w:r>
      <w:r w:rsidR="00814965" w:rsidRPr="00814965">
        <w:rPr>
          <w:sz w:val="32"/>
          <w:szCs w:val="32"/>
        </w:rPr>
        <w:t xml:space="preserve">Click </w:t>
      </w:r>
      <w:proofErr w:type="gramStart"/>
      <w:r w:rsidR="00814965" w:rsidRPr="00814965">
        <w:rPr>
          <w:rStyle w:val="Strong"/>
          <w:sz w:val="32"/>
          <w:szCs w:val="32"/>
        </w:rPr>
        <w:t>All</w:t>
      </w:r>
      <w:proofErr w:type="gramEnd"/>
      <w:r w:rsidR="00814965" w:rsidRPr="00814965">
        <w:rPr>
          <w:sz w:val="32"/>
          <w:szCs w:val="32"/>
        </w:rPr>
        <w:t xml:space="preserve">, then search for </w:t>
      </w:r>
      <w:r w:rsidR="00814965" w:rsidRPr="00814965">
        <w:rPr>
          <w:rStyle w:val="Strong"/>
          <w:sz w:val="32"/>
          <w:szCs w:val="32"/>
        </w:rPr>
        <w:t>Update Sets</w:t>
      </w:r>
      <w:r w:rsidR="00814965" w:rsidRPr="00814965">
        <w:rPr>
          <w:sz w:val="32"/>
          <w:szCs w:val="32"/>
        </w:rPr>
        <w:t>.</w:t>
      </w:r>
    </w:p>
    <w:p w:rsidR="00814965" w:rsidRPr="00814965" w:rsidRDefault="00814965" w:rsidP="00814965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Select </w:t>
      </w:r>
      <w:r w:rsidRPr="00814965">
        <w:rPr>
          <w:rStyle w:val="Strong"/>
          <w:sz w:val="32"/>
          <w:szCs w:val="32"/>
        </w:rPr>
        <w:t>Local Update Sets</w:t>
      </w:r>
      <w:r w:rsidRPr="00814965">
        <w:rPr>
          <w:sz w:val="32"/>
          <w:szCs w:val="32"/>
        </w:rPr>
        <w:t>.</w:t>
      </w:r>
    </w:p>
    <w:p w:rsidR="00814965" w:rsidRPr="00814965" w:rsidRDefault="00814965" w:rsidP="00814965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Find and open the update set named </w:t>
      </w:r>
      <w:r w:rsidRPr="00814965">
        <w:rPr>
          <w:rStyle w:val="Strong"/>
          <w:sz w:val="32"/>
          <w:szCs w:val="32"/>
        </w:rPr>
        <w:t>Laptop Request Project</w:t>
      </w:r>
      <w:r w:rsidRPr="00814965">
        <w:rPr>
          <w:sz w:val="32"/>
          <w:szCs w:val="32"/>
        </w:rPr>
        <w:t>.</w:t>
      </w:r>
    </w:p>
    <w:p w:rsidR="00814965" w:rsidRPr="00814965" w:rsidRDefault="00814965" w:rsidP="00814965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Change the </w:t>
      </w:r>
      <w:r w:rsidRPr="00814965">
        <w:rPr>
          <w:rStyle w:val="Strong"/>
          <w:sz w:val="32"/>
          <w:szCs w:val="32"/>
        </w:rPr>
        <w:t>State</w:t>
      </w:r>
      <w:r w:rsidRPr="00814965">
        <w:rPr>
          <w:sz w:val="32"/>
          <w:szCs w:val="32"/>
        </w:rPr>
        <w:t xml:space="preserve"> to </w:t>
      </w:r>
      <w:r w:rsidRPr="00814965">
        <w:rPr>
          <w:rStyle w:val="Strong"/>
          <w:sz w:val="32"/>
          <w:szCs w:val="32"/>
        </w:rPr>
        <w:t>Complete</w:t>
      </w:r>
      <w:r w:rsidRPr="00814965">
        <w:rPr>
          <w:sz w:val="32"/>
          <w:szCs w:val="32"/>
        </w:rPr>
        <w:t>.</w:t>
      </w:r>
    </w:p>
    <w:p w:rsidR="00814965" w:rsidRPr="00814965" w:rsidRDefault="00814965" w:rsidP="00814965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Scroll down to the </w:t>
      </w:r>
      <w:r w:rsidRPr="00814965">
        <w:rPr>
          <w:rStyle w:val="Strong"/>
          <w:sz w:val="32"/>
          <w:szCs w:val="32"/>
        </w:rPr>
        <w:t>Updates</w:t>
      </w:r>
      <w:r w:rsidRPr="00814965">
        <w:rPr>
          <w:sz w:val="32"/>
          <w:szCs w:val="32"/>
        </w:rPr>
        <w:t xml:space="preserve"> related list to see the changes included.</w:t>
      </w:r>
    </w:p>
    <w:p w:rsidR="00814965" w:rsidRPr="00814965" w:rsidRDefault="00814965" w:rsidP="00814965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814965">
        <w:rPr>
          <w:sz w:val="32"/>
          <w:szCs w:val="32"/>
        </w:rPr>
        <w:t xml:space="preserve">Click </w:t>
      </w:r>
      <w:r w:rsidRPr="00814965">
        <w:rPr>
          <w:rStyle w:val="Strong"/>
          <w:sz w:val="32"/>
          <w:szCs w:val="32"/>
        </w:rPr>
        <w:t>Export to XML</w:t>
      </w:r>
      <w:r w:rsidRPr="00814965">
        <w:rPr>
          <w:sz w:val="32"/>
          <w:szCs w:val="32"/>
        </w:rPr>
        <w:t xml:space="preserve"> to download the update set file.</w:t>
      </w:r>
    </w:p>
    <w:p w:rsidR="00407A34" w:rsidRPr="00814965" w:rsidRDefault="00814965">
      <w:pPr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 wp14:anchorId="789953C7" wp14:editId="2D300423">
            <wp:extent cx="5486400" cy="2458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65" w:rsidRPr="002803A9" w:rsidRDefault="00814965" w:rsidP="00814965">
      <w:pPr>
        <w:pStyle w:val="Heading3"/>
        <w:shd w:val="clear" w:color="auto" w:fill="FFFFFF"/>
        <w:spacing w:before="300" w:after="150" w:line="570" w:lineRule="atLeast"/>
        <w:rPr>
          <w:rFonts w:ascii="Times New Roman" w:hAnsi="Times New Roman" w:cs="Times New Roman"/>
          <w:color w:val="2D2828"/>
          <w:sz w:val="40"/>
          <w:szCs w:val="40"/>
          <w:u w:val="single"/>
        </w:rPr>
      </w:pPr>
      <w:r w:rsidRPr="002803A9">
        <w:rPr>
          <w:rFonts w:ascii="Times New Roman" w:hAnsi="Times New Roman" w:cs="Times New Roman"/>
          <w:color w:val="2D2828"/>
          <w:sz w:val="40"/>
          <w:szCs w:val="40"/>
          <w:u w:val="single"/>
        </w:rPr>
        <w:lastRenderedPageBreak/>
        <w:t>Login to another Instance</w:t>
      </w:r>
    </w:p>
    <w:p w:rsidR="00407A34" w:rsidRPr="00814965" w:rsidRDefault="00E535DD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 xml:space="preserve">Import into </w:t>
      </w:r>
      <w:proofErr w:type="gramStart"/>
      <w:r w:rsidRPr="00814965">
        <w:rPr>
          <w:rFonts w:ascii="Times New Roman" w:hAnsi="Times New Roman" w:cs="Times New Roman"/>
          <w:color w:val="000000"/>
          <w:sz w:val="32"/>
          <w:szCs w:val="32"/>
        </w:rPr>
        <w:t>Another</w:t>
      </w:r>
      <w:proofErr w:type="gramEnd"/>
      <w:r w:rsidRPr="00814965">
        <w:rPr>
          <w:rFonts w:ascii="Times New Roman" w:hAnsi="Times New Roman" w:cs="Times New Roman"/>
          <w:color w:val="000000"/>
          <w:sz w:val="32"/>
          <w:szCs w:val="32"/>
        </w:rPr>
        <w:t xml:space="preserve"> Instance</w:t>
      </w:r>
    </w:p>
    <w:p w:rsidR="00814965" w:rsidRPr="00814965" w:rsidRDefault="00814965" w:rsidP="0081496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Open an incognito window and log in to the other </w:t>
      </w:r>
      <w:proofErr w:type="spellStart"/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ServiceNow</w:t>
      </w:r>
      <w:proofErr w:type="spellEnd"/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instance.</w:t>
      </w:r>
    </w:p>
    <w:p w:rsidR="00814965" w:rsidRPr="00814965" w:rsidRDefault="00814965" w:rsidP="0081496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Click </w:t>
      </w:r>
      <w:r w:rsidRPr="0081496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All</w:t>
      </w: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search for </w:t>
      </w:r>
      <w:r w:rsidRPr="0081496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Update Sets</w:t>
      </w:r>
    </w:p>
    <w:p w:rsidR="00814965" w:rsidRPr="00814965" w:rsidRDefault="00814965" w:rsidP="0081496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Click </w:t>
      </w:r>
      <w:r w:rsidRPr="0081496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Retrieved Update Sets</w:t>
      </w: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814965" w:rsidRPr="00814965" w:rsidRDefault="00814965" w:rsidP="0081496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Scroll down and click </w:t>
      </w:r>
      <w:r w:rsidRPr="0081496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Import Update Set from XML</w:t>
      </w: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814965" w:rsidRPr="00814965" w:rsidRDefault="00814965" w:rsidP="0081496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Upload the XML file you saved earlier.</w:t>
      </w:r>
    </w:p>
    <w:p w:rsidR="00814965" w:rsidRPr="00814965" w:rsidRDefault="00814965" w:rsidP="0081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4965">
        <w:rPr>
          <w:rFonts w:ascii="Times New Roman" w:eastAsia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 wp14:anchorId="261B7C85" wp14:editId="0784D0F0">
            <wp:extent cx="5486400" cy="16059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6.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65" w:rsidRPr="00814965" w:rsidRDefault="00814965" w:rsidP="00814965">
      <w:pPr>
        <w:pStyle w:val="Heading3"/>
        <w:shd w:val="clear" w:color="auto" w:fill="FFFFFF"/>
        <w:spacing w:before="300" w:after="150" w:line="570" w:lineRule="atLeast"/>
        <w:rPr>
          <w:rFonts w:ascii="Times New Roman" w:hAnsi="Times New Roman" w:cs="Times New Roman"/>
          <w:color w:val="2D2828"/>
          <w:sz w:val="40"/>
          <w:szCs w:val="40"/>
          <w:u w:val="single"/>
        </w:rPr>
      </w:pPr>
      <w:r w:rsidRPr="00814965">
        <w:rPr>
          <w:rFonts w:ascii="Times New Roman" w:hAnsi="Times New Roman" w:cs="Times New Roman"/>
          <w:color w:val="2D2828"/>
          <w:sz w:val="40"/>
          <w:szCs w:val="40"/>
          <w:u w:val="single"/>
        </w:rPr>
        <w:t>Testing</w:t>
      </w:r>
    </w:p>
    <w:p w:rsidR="00407A34" w:rsidRPr="00814965" w:rsidRDefault="00E535DD" w:rsidP="00814965">
      <w:pPr>
        <w:pStyle w:val="Heading3"/>
        <w:shd w:val="clear" w:color="auto" w:fill="FFFFFF"/>
        <w:spacing w:before="300" w:after="150" w:line="570" w:lineRule="atLeast"/>
        <w:rPr>
          <w:rFonts w:ascii="Times New Roman" w:hAnsi="Times New Roman" w:cs="Times New Roman"/>
          <w:color w:val="2D2828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Testing</w:t>
      </w:r>
    </w:p>
    <w:p w:rsidR="00814965" w:rsidRPr="00814965" w:rsidRDefault="00E535D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14965">
        <w:rPr>
          <w:rFonts w:ascii="Times New Roman" w:hAnsi="Times New Roman" w:cs="Times New Roman"/>
          <w:color w:val="000000"/>
          <w:sz w:val="32"/>
          <w:szCs w:val="32"/>
        </w:rPr>
        <w:t>1. Open Service Catalog &gt; Catalog &gt; Hardware.</w:t>
      </w:r>
      <w:r w:rsidRPr="00814965">
        <w:rPr>
          <w:rFonts w:ascii="Times New Roman" w:hAnsi="Times New Roman" w:cs="Times New Roman"/>
          <w:color w:val="000000"/>
          <w:sz w:val="32"/>
          <w:szCs w:val="32"/>
        </w:rPr>
        <w:br/>
        <w:t>2. Search for Laptop Request.</w:t>
      </w:r>
      <w:r w:rsidRPr="00814965">
        <w:rPr>
          <w:rFonts w:ascii="Times New Roman" w:hAnsi="Times New Roman" w:cs="Times New Roman"/>
          <w:color w:val="000000"/>
          <w:sz w:val="32"/>
          <w:szCs w:val="32"/>
        </w:rPr>
        <w:br/>
        <w:t>3. Check:</w:t>
      </w:r>
      <w:r w:rsidRPr="00814965">
        <w:rPr>
          <w:rFonts w:ascii="Times New Roman" w:hAnsi="Times New Roman" w:cs="Times New Roman"/>
          <w:color w:val="000000"/>
          <w:sz w:val="32"/>
          <w:szCs w:val="32"/>
        </w:rPr>
        <w:br/>
        <w:t xml:space="preserve">   - 3 variables show by default.</w:t>
      </w:r>
      <w:r w:rsidRPr="00814965">
        <w:rPr>
          <w:rFonts w:ascii="Times New Roman" w:hAnsi="Times New Roman" w:cs="Times New Roman"/>
          <w:color w:val="000000"/>
          <w:sz w:val="32"/>
          <w:szCs w:val="32"/>
        </w:rPr>
        <w:br/>
        <w:t xml:space="preserve">   - If Additional Accessories is checked → Accessories Details field appears and is mandatory</w:t>
      </w:r>
    </w:p>
    <w:p w:rsidR="002803A9" w:rsidRPr="002803A9" w:rsidRDefault="00814965" w:rsidP="002803A9">
      <w:pPr>
        <w:pStyle w:val="Heading3"/>
        <w:shd w:val="clear" w:color="auto" w:fill="FFFFFF"/>
        <w:spacing w:before="300" w:after="150" w:line="570" w:lineRule="atLeast"/>
        <w:rPr>
          <w:color w:val="2D2828"/>
          <w:sz w:val="38"/>
          <w:szCs w:val="38"/>
          <w:u w:val="single"/>
        </w:rPr>
      </w:pPr>
      <w:r w:rsidRPr="00814965">
        <w:rPr>
          <w:rFonts w:ascii="Times New Roman" w:hAnsi="Times New Roman" w:cs="Times New Roman"/>
          <w:noProof/>
          <w:color w:val="000000"/>
          <w:sz w:val="32"/>
          <w:szCs w:val="32"/>
          <w:lang w:val="en-IN" w:eastAsia="en-IN"/>
        </w:rPr>
        <w:lastRenderedPageBreak/>
        <w:drawing>
          <wp:inline distT="0" distB="0" distL="0" distR="0" wp14:anchorId="5BC2059C" wp14:editId="3D5E1088">
            <wp:extent cx="5486400" cy="2399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2803A9" w:rsidRPr="002803A9">
        <w:rPr>
          <w:color w:val="2D2828"/>
          <w:sz w:val="38"/>
          <w:szCs w:val="38"/>
          <w:u w:val="single"/>
        </w:rPr>
        <w:t>Conclusion :</w:t>
      </w:r>
      <w:proofErr w:type="gramEnd"/>
    </w:p>
    <w:p w:rsidR="002803A9" w:rsidRPr="002803A9" w:rsidRDefault="002803A9" w:rsidP="0028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2803A9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The Laptop Request </w:t>
      </w:r>
      <w:proofErr w:type="spellStart"/>
      <w:r w:rsidRPr="002803A9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Catalog</w:t>
      </w:r>
      <w:proofErr w:type="spellEnd"/>
      <w:r w:rsidRPr="002803A9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Item project highlights how </w:t>
      </w:r>
      <w:proofErr w:type="spellStart"/>
      <w:r w:rsidRPr="002803A9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ServiceNow’s</w:t>
      </w:r>
      <w:proofErr w:type="spellEnd"/>
      <w:r w:rsidRPr="002803A9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Service </w:t>
      </w:r>
      <w:proofErr w:type="spellStart"/>
      <w:r w:rsidRPr="002803A9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Catalog</w:t>
      </w:r>
      <w:proofErr w:type="spellEnd"/>
      <w:r w:rsidRPr="002803A9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can simplify and modernize the laptop request process within the organization. By introducing a dynamic and intuitive </w:t>
      </w:r>
      <w:proofErr w:type="spellStart"/>
      <w:r w:rsidRPr="002803A9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catalog</w:t>
      </w:r>
      <w:proofErr w:type="spellEnd"/>
      <w:r w:rsidRPr="002803A9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item, the initiative minimizes errors, accelerates </w:t>
      </w:r>
      <w:proofErr w:type="spellStart"/>
      <w:r w:rsidRPr="002803A9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fulfillment</w:t>
      </w:r>
      <w:proofErr w:type="spellEnd"/>
      <w:r w:rsidRPr="002803A9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, and ensures a seamless user experience. This transformation demonstrates the power of automation in replacing manual, error-prone practices with streamlined, efficient, and user-centric solutions. Ultimately, the project not only enhances IT service delivery but also boosts employee satisfaction by offering a modern and hassle-free request journey.</w:t>
      </w:r>
    </w:p>
    <w:p w:rsidR="002803A9" w:rsidRPr="002803A9" w:rsidRDefault="002803A9" w:rsidP="002803A9"/>
    <w:p w:rsidR="00407A34" w:rsidRPr="00814965" w:rsidRDefault="00407A34">
      <w:pPr>
        <w:rPr>
          <w:rFonts w:ascii="Times New Roman" w:hAnsi="Times New Roman" w:cs="Times New Roman"/>
          <w:sz w:val="32"/>
          <w:szCs w:val="32"/>
        </w:rPr>
      </w:pPr>
    </w:p>
    <w:sectPr w:rsidR="00407A34" w:rsidRPr="008149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0DE4DBE"/>
    <w:multiLevelType w:val="multilevel"/>
    <w:tmpl w:val="83AC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580E7A"/>
    <w:multiLevelType w:val="multilevel"/>
    <w:tmpl w:val="2B54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E5799F"/>
    <w:multiLevelType w:val="multilevel"/>
    <w:tmpl w:val="58F6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66411F"/>
    <w:multiLevelType w:val="hybridMultilevel"/>
    <w:tmpl w:val="72EC3BEE"/>
    <w:lvl w:ilvl="0" w:tplc="40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3">
    <w:nsid w:val="411872A5"/>
    <w:multiLevelType w:val="multilevel"/>
    <w:tmpl w:val="0D66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6F2630"/>
    <w:multiLevelType w:val="multilevel"/>
    <w:tmpl w:val="7D1C3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F3618C"/>
    <w:multiLevelType w:val="multilevel"/>
    <w:tmpl w:val="1344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1041A1"/>
    <w:multiLevelType w:val="hybridMultilevel"/>
    <w:tmpl w:val="D80CD5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9C554F"/>
    <w:multiLevelType w:val="hybridMultilevel"/>
    <w:tmpl w:val="D80CD5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B56E4A"/>
    <w:multiLevelType w:val="multilevel"/>
    <w:tmpl w:val="975A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2"/>
  </w:num>
  <w:num w:numId="12">
    <w:abstractNumId w:val="11"/>
  </w:num>
  <w:num w:numId="13">
    <w:abstractNumId w:val="15"/>
  </w:num>
  <w:num w:numId="14">
    <w:abstractNumId w:val="9"/>
  </w:num>
  <w:num w:numId="15">
    <w:abstractNumId w:val="18"/>
  </w:num>
  <w:num w:numId="16">
    <w:abstractNumId w:val="14"/>
  </w:num>
  <w:num w:numId="17">
    <w:abstractNumId w:val="13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047B"/>
    <w:rsid w:val="0012113E"/>
    <w:rsid w:val="0015074B"/>
    <w:rsid w:val="002803A9"/>
    <w:rsid w:val="0029639D"/>
    <w:rsid w:val="00326F90"/>
    <w:rsid w:val="00407A34"/>
    <w:rsid w:val="00692278"/>
    <w:rsid w:val="00814965"/>
    <w:rsid w:val="00AA1D8D"/>
    <w:rsid w:val="00B47730"/>
    <w:rsid w:val="00C46700"/>
    <w:rsid w:val="00CB0664"/>
    <w:rsid w:val="00DD106A"/>
    <w:rsid w:val="00E535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46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7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4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4670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803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46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7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4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4670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803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4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686CC5-44EC-4F82-95A0-6CE36C437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VC</cp:lastModifiedBy>
  <cp:revision>4</cp:revision>
  <dcterms:created xsi:type="dcterms:W3CDTF">2025-09-09T13:53:00Z</dcterms:created>
  <dcterms:modified xsi:type="dcterms:W3CDTF">2025-09-09T17:12:00Z</dcterms:modified>
</cp:coreProperties>
</file>